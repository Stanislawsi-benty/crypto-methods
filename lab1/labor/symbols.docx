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480"/>
          </w:tcPr>
          <w:p>
            <w:r>
              <w:t>A</w:t>
            </w:r>
          </w:p>
        </w:tc>
        <w:tc>
          <w:tcPr>
            <w:tcW w:type="dxa" w:w="480"/>
          </w:tcPr>
          <w:p>
            <w:r>
              <w:t>k</w:t>
            </w:r>
          </w:p>
        </w:tc>
        <w:tc>
          <w:tcPr>
            <w:tcW w:type="dxa" w:w="480"/>
          </w:tcPr>
          <w:p>
            <w:r>
              <w:t>U</w:t>
            </w:r>
          </w:p>
        </w:tc>
        <w:tc>
          <w:tcPr>
            <w:tcW w:type="dxa" w:w="480"/>
          </w:tcPr>
          <w:p>
            <w:r>
              <w:t>/</w:t>
            </w:r>
          </w:p>
        </w:tc>
        <w:tc>
          <w:tcPr>
            <w:tcW w:type="dxa" w:w="480"/>
          </w:tcPr>
          <w:p>
            <w:r>
              <w:t>D</w:t>
            </w:r>
          </w:p>
        </w:tc>
        <w:tc>
          <w:tcPr>
            <w:tcW w:type="dxa" w:w="480"/>
          </w:tcPr>
          <w:p>
            <w:r>
              <w:t>А</w:t>
            </w:r>
          </w:p>
        </w:tc>
        <w:tc>
          <w:tcPr>
            <w:tcW w:type="dxa" w:w="480"/>
          </w:tcPr>
          <w:p>
            <w:r>
              <w:t>Ю</w:t>
            </w:r>
          </w:p>
        </w:tc>
        <w:tc>
          <w:tcPr>
            <w:tcW w:type="dxa" w:w="480"/>
          </w:tcPr>
          <w:p>
            <w:r>
              <w:t>8</w:t>
            </w:r>
          </w:p>
        </w:tc>
        <w:tc>
          <w:tcPr>
            <w:tcW w:type="dxa" w:w="480"/>
          </w:tcPr>
          <w:p>
            <w:r>
              <w:t>!</w:t>
            </w:r>
          </w:p>
        </w:tc>
        <w:tc>
          <w:tcPr>
            <w:tcW w:type="dxa" w:w="480"/>
          </w:tcPr>
          <w:p>
            <w:r>
              <w:t>H</w:t>
            </w:r>
          </w:p>
        </w:tc>
        <w:tc>
          <w:tcPr>
            <w:tcW w:type="dxa" w:w="480"/>
          </w:tcPr>
          <w:p>
            <w:r>
              <w:t>$</w:t>
            </w:r>
          </w:p>
        </w:tc>
        <w:tc>
          <w:tcPr>
            <w:tcW w:type="dxa" w:w="480"/>
          </w:tcPr>
          <w:p>
            <w:r>
              <w:t>J</w:t>
            </w:r>
          </w:p>
        </w:tc>
        <w:tc>
          <w:tcPr>
            <w:tcW w:type="dxa" w:w="480"/>
          </w:tcPr>
          <w:p>
            <w:r>
              <w:t>У</w:t>
            </w:r>
          </w:p>
        </w:tc>
        <w:tc>
          <w:tcPr>
            <w:tcW w:type="dxa" w:w="480"/>
          </w:tcPr>
          <w:p>
            <w:r>
              <w:t>C</w:t>
            </w:r>
          </w:p>
        </w:tc>
        <w:tc>
          <w:tcPr>
            <w:tcW w:type="dxa" w:w="480"/>
          </w:tcPr>
          <w:p>
            <w:r>
              <w:t>l</w:t>
            </w:r>
          </w:p>
        </w:tc>
        <w:tc>
          <w:tcPr>
            <w:tcW w:type="dxa" w:w="480"/>
          </w:tcPr>
          <w:p>
            <w:r>
              <w:t>Л</w:t>
            </w:r>
          </w:p>
        </w:tc>
        <w:tc>
          <w:tcPr>
            <w:tcW w:type="dxa" w:w="480"/>
          </w:tcPr>
          <w:p>
            <w:r>
              <w:t>O</w:t>
            </w:r>
          </w:p>
        </w:tc>
        <w:tc>
          <w:tcPr>
            <w:tcW w:type="dxa" w:w="480"/>
          </w:tcPr>
          <w:p>
            <w:r>
              <w:t>o</w:t>
            </w:r>
          </w:p>
        </w:tc>
      </w:tr>
      <w:tr>
        <w:tc>
          <w:tcPr>
            <w:tcW w:type="dxa" w:w="480"/>
          </w:tcPr>
          <w:p>
            <w:r>
              <w:t>у</w:t>
            </w:r>
          </w:p>
        </w:tc>
        <w:tc>
          <w:tcPr>
            <w:tcW w:type="dxa" w:w="480"/>
          </w:tcPr>
          <w:p>
            <w:r>
              <w:t>_</w:t>
            </w:r>
          </w:p>
        </w:tc>
        <w:tc>
          <w:tcPr>
            <w:tcW w:type="dxa" w:w="480"/>
          </w:tcPr>
          <w:p>
            <w:r>
              <w:t>S</w:t>
            </w:r>
          </w:p>
        </w:tc>
        <w:tc>
          <w:tcPr>
            <w:tcW w:type="dxa" w:w="480"/>
          </w:tcPr>
          <w:p>
            <w:r>
              <w:t>[</w:t>
            </w:r>
          </w:p>
        </w:tc>
        <w:tc>
          <w:tcPr>
            <w:tcW w:type="dxa" w:w="480"/>
          </w:tcPr>
          <w:p>
            <w:r>
              <w:t>Ц</w:t>
            </w:r>
          </w:p>
        </w:tc>
        <w:tc>
          <w:tcPr>
            <w:tcW w:type="dxa" w:w="480"/>
          </w:tcPr>
          <w:p>
            <w:r>
              <w:t>ъ</w:t>
            </w:r>
          </w:p>
        </w:tc>
        <w:tc>
          <w:tcPr>
            <w:tcW w:type="dxa" w:w="480"/>
          </w:tcPr>
          <w:p>
            <w:r>
              <w:t>a</w:t>
            </w:r>
          </w:p>
        </w:tc>
        <w:tc>
          <w:tcPr>
            <w:tcW w:type="dxa" w:w="480"/>
          </w:tcPr>
          <w:p>
            <w:r>
              <w:t>v</w:t>
            </w:r>
          </w:p>
        </w:tc>
        <w:tc>
          <w:tcPr>
            <w:tcW w:type="dxa" w:w="480"/>
          </w:tcPr>
          <w:p>
            <w:r>
              <w:t>#</w:t>
            </w:r>
          </w:p>
        </w:tc>
        <w:tc>
          <w:tcPr>
            <w:tcW w:type="dxa" w:w="480"/>
          </w:tcPr>
          <w:p>
            <w:r>
              <w:t>L</w:t>
            </w:r>
          </w:p>
        </w:tc>
        <w:tc>
          <w:tcPr>
            <w:tcW w:type="dxa" w:w="480"/>
          </w:tcPr>
          <w:p>
            <w:r>
              <w:t>С</w:t>
            </w:r>
          </w:p>
        </w:tc>
        <w:tc>
          <w:tcPr>
            <w:tcW w:type="dxa" w:w="480"/>
          </w:tcPr>
          <w:p>
            <w:r>
              <w:t>Э</w:t>
            </w:r>
          </w:p>
        </w:tc>
        <w:tc>
          <w:tcPr>
            <w:tcW w:type="dxa" w:w="480"/>
          </w:tcPr>
          <w:p>
            <w:r>
              <w:t>-</w:t>
            </w:r>
          </w:p>
        </w:tc>
        <w:tc>
          <w:tcPr>
            <w:tcW w:type="dxa" w:w="480"/>
          </w:tcPr>
          <w:p>
            <w:r>
              <w:t>e</w:t>
            </w:r>
          </w:p>
        </w:tc>
        <w:tc>
          <w:tcPr>
            <w:tcW w:type="dxa" w:w="480"/>
          </w:tcPr>
          <w:p>
            <w:r>
              <w:t>y</w:t>
            </w:r>
          </w:p>
        </w:tc>
        <w:tc>
          <w:tcPr>
            <w:tcW w:type="dxa" w:w="480"/>
          </w:tcPr>
          <w:p>
            <w:r>
              <w:t>c</w:t>
            </w:r>
          </w:p>
        </w:tc>
        <w:tc>
          <w:tcPr>
            <w:tcW w:type="dxa" w:w="480"/>
          </w:tcPr>
          <w:p>
            <w:r>
              <w:t>р</w:t>
            </w:r>
          </w:p>
        </w:tc>
        <w:tc>
          <w:tcPr>
            <w:tcW w:type="dxa" w:w="480"/>
          </w:tcPr>
          <w:p>
            <w:r>
              <w:t>в</w:t>
            </w:r>
          </w:p>
        </w:tc>
      </w:tr>
      <w:tr>
        <w:tc>
          <w:tcPr>
            <w:tcW w:type="dxa" w:w="480"/>
          </w:tcPr>
          <w:p>
            <w:r>
              <w:t>ш</w:t>
            </w:r>
          </w:p>
        </w:tc>
        <w:tc>
          <w:tcPr>
            <w:tcW w:type="dxa" w:w="480"/>
          </w:tcPr>
          <w:p>
            <w:r>
              <w:t>R</w:t>
            </w:r>
          </w:p>
        </w:tc>
        <w:tc>
          <w:tcPr>
            <w:tcW w:type="dxa" w:w="480"/>
          </w:tcPr>
          <w:p>
            <w:r>
              <w:t>Ш</w:t>
            </w:r>
          </w:p>
        </w:tc>
        <w:tc>
          <w:tcPr>
            <w:tcW w:type="dxa" w:w="480"/>
          </w:tcPr>
          <w:p>
            <w:r>
              <w:t>w</w:t>
            </w:r>
          </w:p>
        </w:tc>
        <w:tc>
          <w:tcPr>
            <w:tcW w:type="dxa" w:w="480"/>
          </w:tcPr>
          <w:p>
            <w:r>
              <w:t>~</w:t>
            </w:r>
          </w:p>
        </w:tc>
        <w:tc>
          <w:tcPr>
            <w:tcW w:type="dxa" w:w="480"/>
          </w:tcPr>
          <w:p>
            <w:r>
              <w:t>э</w:t>
            </w:r>
          </w:p>
        </w:tc>
        <w:tc>
          <w:tcPr>
            <w:tcW w:type="dxa" w:w="480"/>
          </w:tcPr>
          <w:p>
            <w:r>
              <w:t>W</w:t>
            </w:r>
          </w:p>
        </w:tc>
        <w:tc>
          <w:tcPr>
            <w:tcW w:type="dxa" w:w="480"/>
          </w:tcPr>
          <w:p>
            <w:r>
              <w:t>E</w:t>
            </w:r>
          </w:p>
        </w:tc>
        <w:tc>
          <w:tcPr>
            <w:tcW w:type="dxa" w:w="480"/>
          </w:tcPr>
          <w:p>
            <w:r>
              <w:t>,</w:t>
            </w:r>
          </w:p>
        </w:tc>
        <w:tc>
          <w:tcPr>
            <w:tcW w:type="dxa" w:w="480"/>
          </w:tcPr>
          <w:p>
            <w:r>
              <w:t>}</w:t>
            </w:r>
          </w:p>
        </w:tc>
        <w:tc>
          <w:tcPr>
            <w:tcW w:type="dxa" w:w="480"/>
          </w:tcPr>
          <w:p>
            <w:r>
              <w:t>g</w:t>
            </w:r>
          </w:p>
        </w:tc>
        <w:tc>
          <w:tcPr>
            <w:tcW w:type="dxa" w:w="480"/>
          </w:tcPr>
          <w:p>
            <w:r>
              <w:t>t</w:t>
            </w:r>
          </w:p>
        </w:tc>
        <w:tc>
          <w:tcPr>
            <w:tcW w:type="dxa" w:w="480"/>
          </w:tcPr>
          <w:p>
            <w:r>
              <w:t>ж</w:t>
            </w:r>
          </w:p>
        </w:tc>
        <w:tc>
          <w:tcPr>
            <w:tcW w:type="dxa" w:w="480"/>
          </w:tcPr>
          <w:p>
            <w:r>
              <w:t>Т</w:t>
            </w:r>
          </w:p>
        </w:tc>
        <w:tc>
          <w:tcPr>
            <w:tcW w:type="dxa" w:w="480"/>
          </w:tcPr>
          <w:p>
            <w:r>
              <w:t>с</w:t>
            </w:r>
          </w:p>
        </w:tc>
        <w:tc>
          <w:tcPr>
            <w:tcW w:type="dxa" w:w="480"/>
          </w:tcPr>
          <w:p>
            <w:r>
              <w:t>p</w:t>
            </w:r>
          </w:p>
        </w:tc>
        <w:tc>
          <w:tcPr>
            <w:tcW w:type="dxa" w:w="480"/>
          </w:tcPr>
          <w:p>
            <w:r>
              <w:t>г</w:t>
            </w:r>
          </w:p>
        </w:tc>
        <w:tc>
          <w:tcPr>
            <w:tcW w:type="dxa" w:w="480"/>
          </w:tcPr>
          <w:p>
            <w:r>
              <w:t>N</w:t>
            </w:r>
          </w:p>
        </w:tc>
      </w:tr>
      <w:tr>
        <w:tc>
          <w:tcPr>
            <w:tcW w:type="dxa" w:w="480"/>
          </w:tcPr>
          <w:p>
            <w:r>
              <w:t>Y</w:t>
            </w:r>
          </w:p>
        </w:tc>
        <w:tc>
          <w:tcPr>
            <w:tcW w:type="dxa" w:w="480"/>
          </w:tcPr>
          <w:p>
            <w:r>
              <w:t>d</w:t>
            </w:r>
          </w:p>
        </w:tc>
        <w:tc>
          <w:tcPr>
            <w:tcW w:type="dxa" w:w="480"/>
          </w:tcPr>
          <w:p>
            <w:r>
              <w:t>м</w:t>
            </w:r>
          </w:p>
        </w:tc>
        <w:tc>
          <w:tcPr>
            <w:tcW w:type="dxa" w:w="480"/>
          </w:tcPr>
          <w:p>
            <w:r>
              <w:t>п</w:t>
            </w:r>
          </w:p>
        </w:tc>
        <w:tc>
          <w:tcPr>
            <w:tcW w:type="dxa" w:w="480"/>
          </w:tcPr>
          <w:p>
            <w:r>
              <w:t>Ё</w:t>
            </w:r>
          </w:p>
        </w:tc>
        <w:tc>
          <w:tcPr>
            <w:tcW w:type="dxa" w:w="480"/>
          </w:tcPr>
          <w:p>
            <w:r>
              <w:t>т</w:t>
            </w:r>
          </w:p>
        </w:tc>
        <w:tc>
          <w:tcPr>
            <w:tcW w:type="dxa" w:w="480"/>
          </w:tcPr>
          <w:p>
            <w:r>
              <w:t>f</w:t>
            </w:r>
          </w:p>
        </w:tc>
        <w:tc>
          <w:tcPr>
            <w:tcW w:type="dxa" w:w="480"/>
          </w:tcPr>
          <w:p>
            <w:r>
              <w:t>?</w:t>
            </w:r>
          </w:p>
        </w:tc>
        <w:tc>
          <w:tcPr>
            <w:tcW w:type="dxa" w:w="480"/>
          </w:tcPr>
          <w:p>
            <w:r>
              <w:t>Ь</w:t>
            </w:r>
          </w:p>
        </w:tc>
        <w:tc>
          <w:tcPr>
            <w:tcW w:type="dxa" w:w="480"/>
          </w:tcPr>
          <w:p>
            <w:r>
              <w:t>Z</w:t>
            </w:r>
          </w:p>
        </w:tc>
        <w:tc>
          <w:tcPr>
            <w:tcW w:type="dxa" w:w="480"/>
          </w:tcPr>
          <w:p>
            <w:r>
              <w:t>5</w:t>
            </w:r>
          </w:p>
        </w:tc>
        <w:tc>
          <w:tcPr>
            <w:tcW w:type="dxa" w:w="480"/>
          </w:tcPr>
          <w:p>
            <w:r>
              <w:t>G</w:t>
            </w:r>
          </w:p>
        </w:tc>
        <w:tc>
          <w:tcPr>
            <w:tcW w:type="dxa" w:w="480"/>
          </w:tcPr>
          <w:p>
            <w:r>
              <w:t>b</w:t>
            </w:r>
          </w:p>
        </w:tc>
        <w:tc>
          <w:tcPr>
            <w:tcW w:type="dxa" w:w="480"/>
          </w:tcPr>
          <w:p>
            <w:r>
              <w:t>н</w:t>
            </w:r>
          </w:p>
        </w:tc>
        <w:tc>
          <w:tcPr>
            <w:tcW w:type="dxa" w:w="480"/>
          </w:tcPr>
          <w:p>
            <w:r>
              <w:t>P</w:t>
            </w:r>
          </w:p>
        </w:tc>
        <w:tc>
          <w:tcPr>
            <w:tcW w:type="dxa" w:w="480"/>
          </w:tcPr>
          <w:p>
            <w:r>
              <w:t>9</w:t>
            </w:r>
          </w:p>
        </w:tc>
        <w:tc>
          <w:tcPr>
            <w:tcW w:type="dxa" w:w="480"/>
          </w:tcPr>
          <w:p>
            <w:r>
              <w:t>X</w:t>
            </w:r>
          </w:p>
        </w:tc>
        <w:tc>
          <w:tcPr>
            <w:tcW w:type="dxa" w:w="480"/>
          </w:tcPr>
          <w:p>
            <w:r>
              <w:t>3</w:t>
            </w:r>
          </w:p>
        </w:tc>
      </w:tr>
      <w:tr>
        <w:tc>
          <w:tcPr>
            <w:tcW w:type="dxa" w:w="480"/>
          </w:tcPr>
          <w:p>
            <w:r>
              <w:t>Р</w:t>
            </w:r>
          </w:p>
        </w:tc>
        <w:tc>
          <w:tcPr>
            <w:tcW w:type="dxa" w:w="480"/>
          </w:tcPr>
          <w:p>
            <w:r>
              <w:t>Д</w:t>
            </w:r>
          </w:p>
        </w:tc>
        <w:tc>
          <w:tcPr>
            <w:tcW w:type="dxa" w:w="480"/>
          </w:tcPr>
          <w:p>
            <w:r>
              <w:t>Щ</w:t>
            </w:r>
          </w:p>
        </w:tc>
        <w:tc>
          <w:tcPr>
            <w:tcW w:type="dxa" w:w="480"/>
          </w:tcPr>
          <w:p>
            <w:r>
              <w:t>Ж</w:t>
            </w:r>
          </w:p>
        </w:tc>
        <w:tc>
          <w:tcPr>
            <w:tcW w:type="dxa" w:w="480"/>
          </w:tcPr>
          <w:p>
            <w:r>
              <w:t>ч</w:t>
            </w:r>
          </w:p>
        </w:tc>
        <w:tc>
          <w:tcPr>
            <w:tcW w:type="dxa" w:w="480"/>
          </w:tcPr>
          <w:p>
            <w:r>
              <w:t>&lt;</w:t>
            </w:r>
          </w:p>
        </w:tc>
        <w:tc>
          <w:tcPr>
            <w:tcW w:type="dxa" w:w="480"/>
          </w:tcPr>
          <w:p>
            <w:r>
              <w:t>%</w:t>
            </w:r>
          </w:p>
        </w:tc>
        <w:tc>
          <w:tcPr>
            <w:tcW w:type="dxa" w:w="480"/>
          </w:tcPr>
          <w:p>
            <w:r>
              <w:t>j</w:t>
            </w:r>
          </w:p>
        </w:tc>
        <w:tc>
          <w:tcPr>
            <w:tcW w:type="dxa" w:w="480"/>
          </w:tcPr>
          <w:p>
            <w:r>
              <w:t>=</w:t>
            </w:r>
          </w:p>
        </w:tc>
        <w:tc>
          <w:tcPr>
            <w:tcW w:type="dxa" w:w="480"/>
          </w:tcPr>
          <w:p>
            <w:r>
              <w:t>Г</w:t>
            </w:r>
          </w:p>
        </w:tc>
        <w:tc>
          <w:tcPr>
            <w:tcW w:type="dxa" w:w="480"/>
          </w:tcPr>
          <w:p>
            <w:r>
              <w:t>Е</w:t>
            </w:r>
          </w:p>
        </w:tc>
        <w:tc>
          <w:tcPr>
            <w:tcW w:type="dxa" w:w="480"/>
          </w:tcPr>
          <w:p>
            <w:r>
              <w:t>*</w:t>
            </w:r>
          </w:p>
        </w:tc>
        <w:tc>
          <w:tcPr>
            <w:tcW w:type="dxa" w:w="480"/>
          </w:tcPr>
          <w:p>
            <w:r>
              <w:t>ц</w:t>
            </w:r>
          </w:p>
        </w:tc>
        <w:tc>
          <w:tcPr>
            <w:tcW w:type="dxa" w:w="480"/>
          </w:tcPr>
          <w:p>
            <w:r>
              <w:t>n</w:t>
            </w:r>
          </w:p>
        </w:tc>
        <w:tc>
          <w:tcPr>
            <w:tcW w:type="dxa" w:w="480"/>
          </w:tcPr>
          <w:p>
            <w:r>
              <w:t>2</w:t>
            </w:r>
          </w:p>
        </w:tc>
        <w:tc>
          <w:tcPr>
            <w:tcW w:type="dxa" w:w="480"/>
          </w:tcPr>
          <w:p>
            <w:r>
              <w:t>ю</w:t>
            </w:r>
          </w:p>
        </w:tc>
        <w:tc>
          <w:tcPr>
            <w:tcW w:type="dxa" w:w="480"/>
          </w:tcPr>
          <w:p>
            <w:r>
              <w:t>Ы</w:t>
            </w:r>
          </w:p>
        </w:tc>
        <w:tc>
          <w:tcPr>
            <w:tcW w:type="dxa" w:w="480"/>
          </w:tcPr>
          <w:p>
            <w:r>
              <w:t>Б</w:t>
            </w:r>
          </w:p>
        </w:tc>
      </w:tr>
      <w:tr>
        <w:tc>
          <w:tcPr>
            <w:tcW w:type="dxa" w:w="480"/>
          </w:tcPr>
          <w:p>
            <w:r>
              <w:t>О</w:t>
            </w:r>
          </w:p>
        </w:tc>
        <w:tc>
          <w:tcPr>
            <w:tcW w:type="dxa" w:w="480"/>
          </w:tcPr>
          <w:p>
            <w:r>
              <w:t>а</w:t>
            </w:r>
          </w:p>
        </w:tc>
        <w:tc>
          <w:tcPr>
            <w:tcW w:type="dxa" w:w="480"/>
          </w:tcPr>
          <w:p>
            <w:r>
              <w:t>б</w:t>
            </w:r>
          </w:p>
        </w:tc>
        <w:tc>
          <w:tcPr>
            <w:tcW w:type="dxa" w:w="480"/>
          </w:tcPr>
          <w:p>
            <w:r>
              <w:t>Ъ</w:t>
            </w:r>
          </w:p>
        </w:tc>
        <w:tc>
          <w:tcPr>
            <w:tcW w:type="dxa" w:w="480"/>
          </w:tcPr>
          <w:p>
            <w:r>
              <w:t>F</w:t>
            </w:r>
          </w:p>
        </w:tc>
        <w:tc>
          <w:tcPr>
            <w:tcW w:type="dxa" w:w="480"/>
          </w:tcPr>
          <w:p>
            <w:r>
              <w:t>й</w:t>
            </w:r>
          </w:p>
        </w:tc>
        <w:tc>
          <w:tcPr>
            <w:tcW w:type="dxa" w:w="480"/>
          </w:tcPr>
          <w:p>
            <w:r>
              <w:t>Й</w:t>
            </w:r>
          </w:p>
        </w:tc>
        <w:tc>
          <w:tcPr>
            <w:tcW w:type="dxa" w:w="480"/>
          </w:tcPr>
          <w:p>
            <w:r>
              <w:t>И</w:t>
            </w:r>
          </w:p>
        </w:tc>
        <w:tc>
          <w:tcPr>
            <w:tcW w:type="dxa" w:w="480"/>
          </w:tcPr>
          <w:p>
            <w:r>
              <w:t>В</w:t>
            </w:r>
          </w:p>
        </w:tc>
        <w:tc>
          <w:tcPr>
            <w:tcW w:type="dxa" w:w="480"/>
          </w:tcPr>
          <w:p>
            <w:r>
              <w:t>е</w:t>
            </w:r>
          </w:p>
        </w:tc>
        <w:tc>
          <w:tcPr>
            <w:tcW w:type="dxa" w:w="480"/>
          </w:tcPr>
          <w:p>
            <w:r>
              <w:t>Ф</w:t>
            </w:r>
          </w:p>
        </w:tc>
        <w:tc>
          <w:tcPr>
            <w:tcW w:type="dxa" w:w="480"/>
          </w:tcPr>
          <w:p>
            <w:r>
              <w:t>s</w:t>
            </w:r>
          </w:p>
        </w:tc>
        <w:tc>
          <w:tcPr>
            <w:tcW w:type="dxa" w:w="480"/>
          </w:tcPr>
          <w:p>
            <w:r>
              <w:t>П</w:t>
            </w:r>
          </w:p>
        </w:tc>
        <w:tc>
          <w:tcPr>
            <w:tcW w:type="dxa" w:w="480"/>
          </w:tcPr>
          <w:p>
            <w:r>
              <w:t>V</w:t>
            </w:r>
          </w:p>
        </w:tc>
        <w:tc>
          <w:tcPr>
            <w:tcW w:type="dxa" w:w="480"/>
          </w:tcPr>
          <w:p>
            <w:r>
              <w:t>(</w:t>
            </w:r>
          </w:p>
        </w:tc>
        <w:tc>
          <w:tcPr>
            <w:tcW w:type="dxa" w:w="480"/>
          </w:tcPr>
          <w:p>
            <w:r>
              <w:t>.</w:t>
            </w:r>
          </w:p>
        </w:tc>
        <w:tc>
          <w:tcPr>
            <w:tcW w:type="dxa" w:w="480"/>
          </w:tcPr>
          <w:p>
            <w:r>
              <w:t>7</w:t>
            </w:r>
          </w:p>
        </w:tc>
        <w:tc>
          <w:tcPr>
            <w:tcW w:type="dxa" w:w="480"/>
          </w:tcPr>
          <w:p>
            <w:r>
              <w:t>)</w:t>
            </w:r>
          </w:p>
        </w:tc>
      </w:tr>
      <w:tr>
        <w:tc>
          <w:tcPr>
            <w:tcW w:type="dxa" w:w="480"/>
          </w:tcPr>
          <w:p>
            <w:r>
              <w:t>M</w:t>
            </w:r>
          </w:p>
        </w:tc>
        <w:tc>
          <w:tcPr>
            <w:tcW w:type="dxa" w:w="480"/>
          </w:tcPr>
          <w:p>
            <w:r>
              <w:t>4</w:t>
            </w:r>
          </w:p>
        </w:tc>
        <w:tc>
          <w:tcPr>
            <w:tcW w:type="dxa" w:w="480"/>
          </w:tcPr>
          <w:p>
            <w:r>
              <w:t>д</w:t>
            </w:r>
          </w:p>
        </w:tc>
        <w:tc>
          <w:tcPr>
            <w:tcW w:type="dxa" w:w="480"/>
          </w:tcPr>
          <w:p>
            <w:r>
              <w:t>0</w:t>
            </w:r>
          </w:p>
        </w:tc>
        <w:tc>
          <w:tcPr>
            <w:tcW w:type="dxa" w:w="480"/>
          </w:tcPr>
          <w:p>
            <w:r>
              <w:t>q</w:t>
            </w:r>
          </w:p>
        </w:tc>
        <w:tc>
          <w:tcPr>
            <w:tcW w:type="dxa" w:w="480"/>
          </w:tcPr>
          <w:p>
            <w:r>
              <w:t>л</w:t>
            </w:r>
          </w:p>
        </w:tc>
        <w:tc>
          <w:tcPr>
            <w:tcW w:type="dxa" w:w="480"/>
          </w:tcPr>
          <w:p>
            <w:r>
              <w:t>Я</w:t>
            </w:r>
          </w:p>
        </w:tc>
        <w:tc>
          <w:tcPr>
            <w:tcW w:type="dxa" w:w="480"/>
          </w:tcPr>
          <w:p>
            <w:r>
              <w:t>к</w:t>
            </w:r>
          </w:p>
        </w:tc>
        <w:tc>
          <w:tcPr>
            <w:tcW w:type="dxa" w:w="480"/>
          </w:tcPr>
          <w:p>
            <w:r>
              <w:t>6</w:t>
            </w:r>
          </w:p>
        </w:tc>
        <w:tc>
          <w:tcPr>
            <w:tcW w:type="dxa" w:w="480"/>
          </w:tcPr>
          <w:p>
            <w:r>
              <w:t>i</w:t>
            </w:r>
          </w:p>
        </w:tc>
        <w:tc>
          <w:tcPr>
            <w:tcW w:type="dxa" w:w="480"/>
          </w:tcPr>
          <w:p>
            <w:r>
              <w:t>З</w:t>
            </w:r>
          </w:p>
        </w:tc>
        <w:tc>
          <w:tcPr>
            <w:tcW w:type="dxa" w:w="480"/>
          </w:tcPr>
          <w:p>
            <w:r>
              <w:t>я</w:t>
            </w:r>
          </w:p>
        </w:tc>
        <w:tc>
          <w:tcPr>
            <w:tcW w:type="dxa" w:w="480"/>
          </w:tcPr>
          <w:p>
            <w:r>
              <w:t>]</w:t>
            </w:r>
          </w:p>
        </w:tc>
        <w:tc>
          <w:tcPr>
            <w:tcW w:type="dxa" w:w="480"/>
          </w:tcPr>
          <w:p>
            <w:r>
              <w:t>з</w:t>
            </w:r>
          </w:p>
        </w:tc>
        <w:tc>
          <w:tcPr>
            <w:tcW w:type="dxa" w:w="480"/>
          </w:tcPr>
          <w:p>
            <w:r>
              <w:t>Х</w:t>
            </w:r>
          </w:p>
        </w:tc>
        <w:tc>
          <w:tcPr>
            <w:tcW w:type="dxa" w:w="480"/>
          </w:tcPr>
          <w:p>
            <w:r>
              <w:t>и</w:t>
            </w:r>
          </w:p>
        </w:tc>
        <w:tc>
          <w:tcPr>
            <w:tcW w:type="dxa" w:w="480"/>
          </w:tcPr>
          <w:p>
            <w:r>
              <w:t>r</w:t>
            </w:r>
          </w:p>
        </w:tc>
        <w:tc>
          <w:tcPr>
            <w:tcW w:type="dxa" w:w="480"/>
          </w:tcPr>
          <w:p>
            <w:r>
              <w:t>B</w:t>
            </w:r>
          </w:p>
        </w:tc>
      </w:tr>
      <w:tr>
        <w:tc>
          <w:tcPr>
            <w:tcW w:type="dxa" w:w="480"/>
          </w:tcPr>
          <w:p>
            <w:r>
              <w:t>о</w:t>
            </w:r>
          </w:p>
        </w:tc>
        <w:tc>
          <w:tcPr>
            <w:tcW w:type="dxa" w:w="480"/>
          </w:tcPr>
          <w:p>
            <w:r>
              <w:t>&gt;</w:t>
            </w:r>
          </w:p>
        </w:tc>
        <w:tc>
          <w:tcPr>
            <w:tcW w:type="dxa" w:w="480"/>
          </w:tcPr>
          <w:p>
            <w:r>
              <w:t>ё</w:t>
            </w:r>
          </w:p>
        </w:tc>
        <w:tc>
          <w:tcPr>
            <w:tcW w:type="dxa" w:w="480"/>
          </w:tcPr>
          <w:p>
            <w:r>
              <w:t>ф</w:t>
            </w:r>
          </w:p>
        </w:tc>
        <w:tc>
          <w:tcPr>
            <w:tcW w:type="dxa" w:w="480"/>
          </w:tcPr>
          <w:p>
            <w:r>
              <w:t>ь</w:t>
            </w:r>
          </w:p>
        </w:tc>
        <w:tc>
          <w:tcPr>
            <w:tcW w:type="dxa" w:w="480"/>
          </w:tcPr>
          <w:p>
            <w:r>
              <w:t>x</w:t>
            </w:r>
          </w:p>
        </w:tc>
        <w:tc>
          <w:tcPr>
            <w:tcW w:type="dxa" w:w="480"/>
          </w:tcPr>
          <w:p>
            <w:r>
              <w:t>х</w:t>
            </w:r>
          </w:p>
        </w:tc>
        <w:tc>
          <w:tcPr>
            <w:tcW w:type="dxa" w:w="480"/>
          </w:tcPr>
          <w:p>
            <w:r>
              <w:t>Q</w:t>
            </w:r>
          </w:p>
        </w:tc>
        <w:tc>
          <w:tcPr>
            <w:tcW w:type="dxa" w:w="480"/>
          </w:tcPr>
          <w:p>
            <w:r>
              <w:t>{</w:t>
            </w:r>
          </w:p>
        </w:tc>
        <w:tc>
          <w:tcPr>
            <w:tcW w:type="dxa" w:w="480"/>
          </w:tcPr>
          <w:p>
            <w:r>
              <w:t>@</w:t>
            </w:r>
          </w:p>
        </w:tc>
        <w:tc>
          <w:tcPr>
            <w:tcW w:type="dxa" w:w="480"/>
          </w:tcPr>
          <w:p>
            <w:r>
              <w:t>Ч</w:t>
            </w:r>
          </w:p>
        </w:tc>
        <w:tc>
          <w:tcPr>
            <w:tcW w:type="dxa" w:w="480"/>
          </w:tcPr>
          <w:p>
            <w:r>
              <w:t>К</w:t>
            </w:r>
          </w:p>
        </w:tc>
        <w:tc>
          <w:tcPr>
            <w:tcW w:type="dxa" w:w="480"/>
          </w:tcPr>
          <w:p>
            <w:r>
              <w:t>m</w:t>
            </w:r>
          </w:p>
        </w:tc>
        <w:tc>
          <w:tcPr>
            <w:tcW w:type="dxa" w:w="480"/>
          </w:tcPr>
          <w:p>
            <w:r>
              <w:t xml:space="preserve"> </w:t>
            </w:r>
          </w:p>
        </w:tc>
        <w:tc>
          <w:tcPr>
            <w:tcW w:type="dxa" w:w="480"/>
          </w:tcPr>
          <w:p>
            <w:r>
              <w:t>&amp;</w:t>
            </w:r>
          </w:p>
        </w:tc>
        <w:tc>
          <w:tcPr>
            <w:tcW w:type="dxa" w:w="480"/>
          </w:tcPr>
          <w:p>
            <w:r>
              <w:t>u</w:t>
            </w:r>
          </w:p>
        </w:tc>
        <w:tc>
          <w:tcPr>
            <w:tcW w:type="dxa" w:w="480"/>
          </w:tcPr>
          <w:p>
            <w:r>
              <w:t>щ</w:t>
            </w:r>
          </w:p>
        </w:tc>
        <w:tc>
          <w:tcPr>
            <w:tcW w:type="dxa" w:w="480"/>
          </w:tcPr>
          <w:p>
            <w:r>
              <w:t>K</w:t>
            </w:r>
          </w:p>
        </w:tc>
      </w:tr>
      <w:tr>
        <w:tc>
          <w:tcPr>
            <w:tcW w:type="dxa" w:w="480"/>
          </w:tcPr>
          <w:p>
            <w:r>
              <w:t>T</w:t>
            </w:r>
          </w:p>
        </w:tc>
        <w:tc>
          <w:tcPr>
            <w:tcW w:type="dxa" w:w="480"/>
          </w:tcPr>
          <w:p>
            <w:r>
              <w:t>z</w:t>
            </w:r>
          </w:p>
        </w:tc>
        <w:tc>
          <w:tcPr>
            <w:tcW w:type="dxa" w:w="480"/>
          </w:tcPr>
          <w:p>
            <w:r>
              <w:t>+</w:t>
            </w:r>
          </w:p>
        </w:tc>
        <w:tc>
          <w:tcPr>
            <w:tcW w:type="dxa" w:w="480"/>
          </w:tcPr>
          <w:p>
            <w:r>
              <w:t>ы</w:t>
            </w:r>
          </w:p>
        </w:tc>
        <w:tc>
          <w:tcPr>
            <w:tcW w:type="dxa" w:w="480"/>
          </w:tcPr>
          <w:p>
            <w:r>
              <w:t>Н</w:t>
            </w:r>
          </w:p>
        </w:tc>
        <w:tc>
          <w:tcPr>
            <w:tcW w:type="dxa" w:w="480"/>
          </w:tcPr>
          <w:p>
            <w:r>
              <w:t>М</w:t>
            </w:r>
          </w:p>
        </w:tc>
        <w:tc>
          <w:tcPr>
            <w:tcW w:type="dxa" w:w="480"/>
          </w:tcPr>
          <w:p>
            <w:r>
              <w:t>1</w:t>
            </w:r>
          </w:p>
        </w:tc>
        <w:tc>
          <w:tcPr>
            <w:tcW w:type="dxa" w:w="480"/>
          </w:tcPr>
          <w:p>
            <w:r>
              <w:t>I</w:t>
            </w:r>
          </w:p>
        </w:tc>
        <w:tc>
          <w:tcPr>
            <w:tcW w:type="dxa" w:w="480"/>
          </w:tcPr>
          <w:p>
            <w:r>
              <w:t>h</w:t>
            </w:r>
          </w:p>
        </w:tc>
        <w:tc>
          <w:tcPr>
            <w:tcW w:type="dxa" w:w="480"/>
          </w:tcPr>
          <w:p/>
        </w:tc>
        <w:tc>
          <w:tcPr>
            <w:tcW w:type="dxa" w:w="480"/>
          </w:tcPr>
          <w:p/>
        </w:tc>
        <w:tc>
          <w:tcPr>
            <w:tcW w:type="dxa" w:w="480"/>
          </w:tcPr>
          <w:p/>
        </w:tc>
        <w:tc>
          <w:tcPr>
            <w:tcW w:type="dxa" w:w="480"/>
          </w:tcPr>
          <w:p/>
        </w:tc>
        <w:tc>
          <w:tcPr>
            <w:tcW w:type="dxa" w:w="480"/>
          </w:tcPr>
          <w:p/>
        </w:tc>
        <w:tc>
          <w:tcPr>
            <w:tcW w:type="dxa" w:w="480"/>
          </w:tcPr>
          <w:p/>
        </w:tc>
        <w:tc>
          <w:tcPr>
            <w:tcW w:type="dxa" w:w="480"/>
          </w:tcPr>
          <w:p/>
        </w:tc>
        <w:tc>
          <w:tcPr>
            <w:tcW w:type="dxa" w:w="480"/>
          </w:tcPr>
          <w:p/>
        </w:tc>
        <w:tc>
          <w:tcPr>
            <w:tcW w:type="dxa" w:w="4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